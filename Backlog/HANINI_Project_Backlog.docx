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EF5EB">
      <w:pPr>
        <w:pStyle w:val="36"/>
        <w:spacing w:before="240" w:after="720"/>
        <w:rPr>
          <w:b/>
          <w:sz w:val="60"/>
          <w:szCs w:val="60"/>
        </w:rPr>
      </w:pPr>
      <w:r>
        <w:rPr>
          <w:b/>
          <w:sz w:val="60"/>
          <w:szCs w:val="60"/>
        </w:rPr>
        <w:t>BACKLOG</w:t>
      </w:r>
    </w:p>
    <w:p w14:paraId="68CF8A6E">
      <w:pPr>
        <w:pStyle w:val="36"/>
        <w:spacing w:after="400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</w:p>
    <w:p w14:paraId="7CFE8702">
      <w:pPr>
        <w:pStyle w:val="36"/>
        <w:spacing w:before="240" w:after="720"/>
        <w:rPr>
          <w:b/>
          <w:sz w:val="60"/>
          <w:szCs w:val="60"/>
        </w:rPr>
      </w:pPr>
      <w:r>
        <w:rPr>
          <w:b/>
          <w:sz w:val="60"/>
          <w:szCs w:val="60"/>
        </w:rPr>
        <w:t>HANINI</w:t>
      </w:r>
    </w:p>
    <w:p w14:paraId="304E65EF">
      <w:pPr>
        <w:spacing w:line="240" w:lineRule="auto"/>
        <w:rPr>
          <w:b/>
          <w:sz w:val="28"/>
          <w:szCs w:val="28"/>
        </w:rPr>
      </w:pPr>
    </w:p>
    <w:p w14:paraId="4AA95033">
      <w:pPr>
        <w:spacing w:line="240" w:lineRule="auto"/>
        <w:rPr>
          <w:b/>
          <w:sz w:val="28"/>
          <w:szCs w:val="28"/>
        </w:rPr>
      </w:pPr>
    </w:p>
    <w:p w14:paraId="5C768E37">
      <w:pPr>
        <w:spacing w:line="240" w:lineRule="auto"/>
        <w:rPr>
          <w:b/>
          <w:sz w:val="32"/>
          <w:szCs w:val="32"/>
        </w:rPr>
      </w:pPr>
    </w:p>
    <w:p w14:paraId="03021756">
      <w:pPr>
        <w:spacing w:after="72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Prepared by </w:t>
      </w:r>
    </w:p>
    <w:p w14:paraId="279AE6E6">
      <w:pPr>
        <w:spacing w:after="720" w:line="240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Group Name: </w:t>
      </w:r>
      <w:r>
        <w:rPr>
          <w:b/>
          <w:sz w:val="26"/>
          <w:szCs w:val="26"/>
        </w:rPr>
        <w:t>The Champions</w:t>
      </w:r>
    </w:p>
    <w:tbl>
      <w:tblPr>
        <w:tblStyle w:val="12"/>
        <w:tblW w:w="958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5"/>
        <w:gridCol w:w="2640"/>
        <w:gridCol w:w="3750"/>
      </w:tblGrid>
      <w:tr w14:paraId="6FC2A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</w:tcPr>
          <w:p w14:paraId="7C98D307">
            <w:pPr>
              <w:spacing w:line="240" w:lineRule="auto"/>
              <w:rPr>
                <w:b/>
              </w:rPr>
            </w:pPr>
            <w:r>
              <w:rPr>
                <w:b/>
              </w:rPr>
              <w:t>Abdi Adem Fares</w:t>
            </w:r>
          </w:p>
        </w:tc>
        <w:tc>
          <w:tcPr>
            <w:tcW w:w="2640" w:type="dxa"/>
          </w:tcPr>
          <w:p w14:paraId="0DE4ACB5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1</w:t>
            </w:r>
          </w:p>
        </w:tc>
        <w:tc>
          <w:tcPr>
            <w:tcW w:w="3750" w:type="dxa"/>
          </w:tcPr>
          <w:p w14:paraId="18C2444B">
            <w:pPr>
              <w:spacing w:line="240" w:lineRule="auto"/>
              <w:rPr>
                <w:b/>
              </w:rPr>
            </w:pPr>
            <w:r>
              <w:rPr>
                <w:b/>
              </w:rPr>
              <w:t>faresabdi2004@gmail.com</w:t>
            </w:r>
          </w:p>
        </w:tc>
      </w:tr>
      <w:tr w14:paraId="747CE4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</w:tcPr>
          <w:p w14:paraId="1ABFED2A">
            <w:pPr>
              <w:spacing w:line="240" w:lineRule="auto"/>
              <w:rPr>
                <w:b/>
              </w:rPr>
            </w:pPr>
            <w:r>
              <w:rPr>
                <w:b/>
              </w:rPr>
              <w:t>Alasmar Anas</w:t>
            </w:r>
          </w:p>
        </w:tc>
        <w:tc>
          <w:tcPr>
            <w:tcW w:w="2640" w:type="dxa"/>
          </w:tcPr>
          <w:p w14:paraId="4FFA2239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2</w:t>
            </w:r>
          </w:p>
        </w:tc>
        <w:tc>
          <w:tcPr>
            <w:tcW w:w="3750" w:type="dxa"/>
          </w:tcPr>
          <w:p w14:paraId="49FFC6DD">
            <w:pPr>
              <w:spacing w:line="240" w:lineRule="auto"/>
              <w:rPr>
                <w:b/>
              </w:rPr>
            </w:pPr>
            <w:r>
              <w:rPr>
                <w:b/>
              </w:rPr>
              <w:t>anasalasmar10@gmail.com</w:t>
            </w:r>
          </w:p>
        </w:tc>
      </w:tr>
      <w:tr w14:paraId="22900F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</w:tcPr>
          <w:p w14:paraId="764A6EA8">
            <w:pPr>
              <w:spacing w:line="240" w:lineRule="auto"/>
              <w:rPr>
                <w:b/>
              </w:rPr>
            </w:pPr>
            <w:r>
              <w:rPr>
                <w:b/>
              </w:rPr>
              <w:t>Zobir Abd Raouf</w:t>
            </w:r>
          </w:p>
        </w:tc>
        <w:tc>
          <w:tcPr>
            <w:tcW w:w="2640" w:type="dxa"/>
          </w:tcPr>
          <w:p w14:paraId="20841AD8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3</w:t>
            </w:r>
          </w:p>
        </w:tc>
        <w:tc>
          <w:tcPr>
            <w:tcW w:w="3750" w:type="dxa"/>
          </w:tcPr>
          <w:p w14:paraId="07069508">
            <w:pPr>
              <w:spacing w:line="240" w:lineRule="auto"/>
              <w:rPr>
                <w:b/>
              </w:rPr>
            </w:pPr>
            <w:r>
              <w:rPr>
                <w:b/>
              </w:rPr>
              <w:t>zobiraouf@gmail.com</w:t>
            </w:r>
          </w:p>
        </w:tc>
      </w:tr>
      <w:tr w14:paraId="42D96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</w:tcPr>
          <w:p w14:paraId="0BA01EF5">
            <w:pPr>
              <w:spacing w:line="240" w:lineRule="auto"/>
              <w:rPr>
                <w:b/>
              </w:rPr>
            </w:pPr>
            <w:r>
              <w:rPr>
                <w:b/>
              </w:rPr>
              <w:t>Benmati Ziad</w:t>
            </w:r>
          </w:p>
        </w:tc>
        <w:tc>
          <w:tcPr>
            <w:tcW w:w="2640" w:type="dxa"/>
          </w:tcPr>
          <w:p w14:paraId="18D04D8F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4</w:t>
            </w:r>
          </w:p>
        </w:tc>
        <w:tc>
          <w:tcPr>
            <w:tcW w:w="3750" w:type="dxa"/>
          </w:tcPr>
          <w:p w14:paraId="0A3C3567">
            <w:pPr>
              <w:spacing w:line="240" w:lineRule="auto"/>
              <w:rPr>
                <w:b/>
              </w:rPr>
            </w:pPr>
            <w:r>
              <w:rPr>
                <w:b/>
              </w:rPr>
              <w:t>benmatiziad5@gmail.com</w:t>
            </w:r>
          </w:p>
        </w:tc>
      </w:tr>
      <w:tr w14:paraId="6D4C8E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5" w:type="dxa"/>
          </w:tcPr>
          <w:p w14:paraId="29DFAE19">
            <w:pPr>
              <w:spacing w:line="240" w:lineRule="auto"/>
              <w:rPr>
                <w:b/>
              </w:rPr>
            </w:pPr>
            <w:r>
              <w:rPr>
                <w:b/>
              </w:rPr>
              <w:t>Hechich Nouha</w:t>
            </w:r>
          </w:p>
        </w:tc>
        <w:tc>
          <w:tcPr>
            <w:tcW w:w="2640" w:type="dxa"/>
          </w:tcPr>
          <w:p w14:paraId="0526B0BB">
            <w:pPr>
              <w:spacing w:line="240" w:lineRule="auto"/>
              <w:rPr>
                <w:b/>
              </w:rPr>
            </w:pPr>
            <w:r>
              <w:rPr>
                <w:b/>
              </w:rPr>
              <w:t>Student #: 5</w:t>
            </w:r>
          </w:p>
        </w:tc>
        <w:tc>
          <w:tcPr>
            <w:tcW w:w="3750" w:type="dxa"/>
          </w:tcPr>
          <w:p w14:paraId="38569986">
            <w:pPr>
              <w:spacing w:line="240" w:lineRule="auto"/>
              <w:rPr>
                <w:b/>
              </w:rPr>
            </w:pPr>
            <w:r>
              <w:rPr>
                <w:b/>
              </w:rPr>
              <w:t>gorginanouhas929@gmail.com</w:t>
            </w:r>
          </w:p>
        </w:tc>
      </w:tr>
    </w:tbl>
    <w:p w14:paraId="2CF9647F">
      <w:pPr>
        <w:spacing w:before="120" w:line="240" w:lineRule="auto"/>
        <w:rPr>
          <w:b/>
        </w:rPr>
      </w:pPr>
    </w:p>
    <w:tbl>
      <w:tblPr>
        <w:tblStyle w:val="12"/>
        <w:tblW w:w="7770" w:type="dxa"/>
        <w:tblInd w:w="1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4792"/>
      </w:tblGrid>
      <w:tr w14:paraId="71F4E8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69127BD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4790" w:type="dxa"/>
          </w:tcPr>
          <w:p w14:paraId="39AE6211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Mr. Yasser Berghout</w:t>
            </w:r>
          </w:p>
        </w:tc>
      </w:tr>
      <w:tr w14:paraId="337A9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B9912F5">
            <w:pPr>
              <w:spacing w:before="12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</w:t>
            </w:r>
          </w:p>
        </w:tc>
        <w:tc>
          <w:tcPr>
            <w:tcW w:w="4790" w:type="dxa"/>
          </w:tcPr>
          <w:p w14:paraId="1A791DD8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Software Engineering</w:t>
            </w:r>
          </w:p>
        </w:tc>
      </w:tr>
      <w:tr w14:paraId="0721C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01E4A419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Lab Section:</w:t>
            </w:r>
          </w:p>
        </w:tc>
        <w:tc>
          <w:tcPr>
            <w:tcW w:w="4790" w:type="dxa"/>
          </w:tcPr>
          <w:p w14:paraId="3B7809EE">
            <w:pPr>
              <w:spacing w:before="120" w:line="240" w:lineRule="auto"/>
              <w:rPr>
                <w:b/>
              </w:rPr>
            </w:pPr>
            <w:r>
              <w:rPr>
                <w:b/>
                <w:i/>
              </w:rPr>
              <w:t>AI Section</w:t>
            </w:r>
          </w:p>
        </w:tc>
      </w:tr>
      <w:tr w14:paraId="620C0A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5FAFA3C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Group Leader:</w:t>
            </w:r>
          </w:p>
        </w:tc>
        <w:tc>
          <w:tcPr>
            <w:tcW w:w="4790" w:type="dxa"/>
          </w:tcPr>
          <w:p w14:paraId="785EA5D0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Abdi Adem Fares</w:t>
            </w:r>
          </w:p>
        </w:tc>
      </w:tr>
      <w:tr w14:paraId="1849C7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02FAFC82">
            <w:pPr>
              <w:spacing w:before="12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790" w:type="dxa"/>
          </w:tcPr>
          <w:p w14:paraId="71B5C950">
            <w:pPr>
              <w:spacing w:before="120" w:line="240" w:lineRule="auto"/>
              <w:rPr>
                <w:b/>
              </w:rPr>
            </w:pPr>
            <w:r>
              <w:rPr>
                <w:b/>
              </w:rPr>
              <w:t>20 October 2024</w:t>
            </w:r>
          </w:p>
          <w:p w14:paraId="65F8E3D8">
            <w:pPr>
              <w:spacing w:before="120" w:line="240" w:lineRule="auto"/>
              <w:rPr>
                <w:b/>
              </w:rPr>
            </w:pPr>
          </w:p>
        </w:tc>
      </w:tr>
    </w:tbl>
    <w:p w14:paraId="74DAA287">
      <w:pPr>
        <w:rPr>
          <w:rFonts w:asciiTheme="majorHAnsi" w:hAnsiTheme="majorHAnsi" w:eastAsiaTheme="majorEastAsia" w:cstheme="majorBidi"/>
          <w:color w:val="17375E" w:themeColor="text2" w:themeShade="BF"/>
          <w:spacing w:val="5"/>
          <w:kern w:val="28"/>
          <w:sz w:val="52"/>
          <w:szCs w:val="52"/>
        </w:rPr>
      </w:pPr>
    </w:p>
    <w:p w14:paraId="3BC6A725">
      <w:pPr>
        <w:pStyle w:val="36"/>
      </w:pPr>
      <w:bookmarkStart w:id="0" w:name="_Hlk180347291"/>
      <w:r>
        <w:t>The B</w:t>
      </w:r>
      <w:bookmarkEnd w:id="0"/>
      <w:r>
        <w:t>acklog Specifications</w:t>
      </w:r>
    </w:p>
    <w:p w14:paraId="4F071C32">
      <w:pPr>
        <w:pStyle w:val="2"/>
      </w:pPr>
      <w:r>
        <w:t>Backlog Overview for HANINI Project</w:t>
      </w:r>
    </w:p>
    <w:p w14:paraId="5ED17744">
      <w:r>
        <w:t>This backlog is categorized into Epics, Features, and User Stories to manage the development process effectively. Each task includes clear assignments to team members.</w:t>
      </w:r>
    </w:p>
    <w:p w14:paraId="24D94206">
      <w:pPr>
        <w:pStyle w:val="3"/>
      </w:pPr>
      <w:r>
        <w:t>1. User Registration and Authentication (Epic)</w:t>
      </w:r>
      <w:bookmarkStart w:id="1" w:name="_GoBack"/>
      <w:bookmarkEnd w:id="1"/>
    </w:p>
    <w:p w14:paraId="3DC69D3F">
      <w:pPr>
        <w:pStyle w:val="4"/>
      </w:pPr>
      <w:r>
        <w:t>1.1 Login/Sign-in Functionality (Feature)</w:t>
      </w:r>
    </w:p>
    <w:p w14:paraId="078B5527">
      <w:pPr>
        <w:pStyle w:val="23"/>
      </w:pPr>
      <w:r>
        <w:t>Task: Implement login functionality (service provider, client, admin).</w:t>
      </w:r>
    </w:p>
    <w:p w14:paraId="074E75CA">
      <w:pPr>
        <w:pStyle w:val="24"/>
      </w:pPr>
      <w:r>
        <w:t xml:space="preserve">Assigned to: </w:t>
      </w:r>
      <w:r>
        <w:rPr>
          <w:bCs/>
        </w:rPr>
        <w:t>Benmati</w:t>
      </w:r>
      <w:r>
        <w:t xml:space="preserve"> </w:t>
      </w:r>
      <w:r>
        <w:rPr>
          <w:rFonts w:hint="default"/>
          <w:lang w:val="en-US"/>
        </w:rPr>
        <w:t>Ziad</w:t>
      </w:r>
      <w:r>
        <w:t xml:space="preserve"> </w:t>
      </w:r>
    </w:p>
    <w:p w14:paraId="680977D5">
      <w:pPr>
        <w:pStyle w:val="24"/>
      </w:pPr>
      <w:r>
        <w:t>Priority: High</w:t>
      </w:r>
    </w:p>
    <w:p w14:paraId="4E472216">
      <w:pPr>
        <w:pStyle w:val="24"/>
      </w:pPr>
      <w:r>
        <w:t>Status: Pending</w:t>
      </w:r>
    </w:p>
    <w:p w14:paraId="19F37B90">
      <w:pPr>
        <w:pStyle w:val="24"/>
      </w:pPr>
      <w:r>
        <w:t>Dependencies: Database setup (profile entities)</w:t>
      </w:r>
    </w:p>
    <w:p w14:paraId="2CD8076C">
      <w:pPr>
        <w:pStyle w:val="23"/>
      </w:pPr>
      <w:r>
        <w:t>Task: Implement sign-in for clients.</w:t>
      </w:r>
    </w:p>
    <w:p w14:paraId="76A19857">
      <w:pPr>
        <w:pStyle w:val="24"/>
      </w:pPr>
      <w:r>
        <w:t>Assigned to:</w:t>
      </w:r>
      <w:r>
        <w:rPr>
          <w:bCs/>
        </w:rPr>
        <w:t xml:space="preserve"> Benmati</w:t>
      </w:r>
      <w:r>
        <w:t xml:space="preserve"> </w:t>
      </w:r>
      <w:r>
        <w:rPr>
          <w:rFonts w:hint="default"/>
          <w:lang w:val="en-US"/>
        </w:rPr>
        <w:t>Ziad</w:t>
      </w:r>
    </w:p>
    <w:p w14:paraId="305E4734">
      <w:pPr>
        <w:pStyle w:val="24"/>
      </w:pPr>
      <w:r>
        <w:t>Priority: High</w:t>
      </w:r>
    </w:p>
    <w:p w14:paraId="2BDE6AA3">
      <w:pPr>
        <w:pStyle w:val="24"/>
      </w:pPr>
      <w:r>
        <w:t>Status: Pending</w:t>
      </w:r>
    </w:p>
    <w:p w14:paraId="0EADB367">
      <w:pPr>
        <w:pStyle w:val="23"/>
      </w:pPr>
      <w:r>
        <w:t>Task: Implement sign-in for service providers with AI identity verification.</w:t>
      </w:r>
    </w:p>
    <w:p w14:paraId="38C83522">
      <w:pPr>
        <w:pStyle w:val="24"/>
      </w:pPr>
      <w:r>
        <w:t xml:space="preserve">Assigned to: </w:t>
      </w:r>
      <w:r>
        <w:rPr>
          <w:bCs/>
        </w:rPr>
        <w:t>Benmati</w:t>
      </w:r>
      <w:r>
        <w:t xml:space="preserve"> </w:t>
      </w:r>
      <w:r>
        <w:rPr>
          <w:rFonts w:hint="default"/>
          <w:lang w:val="en-US"/>
        </w:rPr>
        <w:t>Ziad</w:t>
      </w:r>
    </w:p>
    <w:p w14:paraId="73AB3476">
      <w:pPr>
        <w:pStyle w:val="24"/>
      </w:pPr>
      <w:r>
        <w:t>Priority: High</w:t>
      </w:r>
    </w:p>
    <w:p w14:paraId="0A088E47">
      <w:pPr>
        <w:pStyle w:val="24"/>
      </w:pPr>
      <w:r>
        <w:t>Status: Pending</w:t>
      </w:r>
    </w:p>
    <w:p w14:paraId="0546F391">
      <w:pPr>
        <w:pStyle w:val="24"/>
      </w:pPr>
      <w:r>
        <w:t>Dependencies: AI API implementation</w:t>
      </w:r>
    </w:p>
    <w:p w14:paraId="0DFAB6E1">
      <w:pPr>
        <w:pStyle w:val="3"/>
      </w:pPr>
      <w:r>
        <w:t>2. General UI and Navigation (Epic)</w:t>
      </w:r>
    </w:p>
    <w:p w14:paraId="664687DD">
      <w:pPr>
        <w:pStyle w:val="4"/>
      </w:pPr>
      <w:r>
        <w:t>2.1 General UI Skeleton (Feature)</w:t>
      </w:r>
    </w:p>
    <w:p w14:paraId="3AD716FB">
      <w:pPr>
        <w:pStyle w:val="23"/>
      </w:pPr>
      <w:r>
        <w:t>Task: Build the general structure (settings, profile views, etc.).</w:t>
      </w:r>
    </w:p>
    <w:p w14:paraId="68997206">
      <w:pPr>
        <w:pStyle w:val="24"/>
      </w:pPr>
      <w:r>
        <w:t xml:space="preserve">Assigned to: </w:t>
      </w:r>
      <w:r>
        <w:rPr>
          <w:bCs/>
        </w:rPr>
        <w:t xml:space="preserve">Abdi Adem </w:t>
      </w:r>
      <w:r>
        <w:t>Fares</w:t>
      </w:r>
    </w:p>
    <w:p w14:paraId="61B83E06">
      <w:pPr>
        <w:pStyle w:val="24"/>
      </w:pPr>
      <w:r>
        <w:t>Priority: Medium</w:t>
      </w:r>
    </w:p>
    <w:p w14:paraId="743050F5">
      <w:pPr>
        <w:pStyle w:val="24"/>
      </w:pPr>
      <w:r>
        <w:t>Status: In Progress</w:t>
      </w:r>
    </w:p>
    <w:p w14:paraId="7C9EAC9A">
      <w:pPr>
        <w:pStyle w:val="3"/>
      </w:pPr>
      <w:r>
        <w:t>3. Client-side Functionality (Epic)</w:t>
      </w:r>
    </w:p>
    <w:p w14:paraId="6E509BD5">
      <w:pPr>
        <w:pStyle w:val="4"/>
      </w:pPr>
      <w:r>
        <w:t>3.1 Home Page for Clients (Feature)</w:t>
      </w:r>
    </w:p>
    <w:p w14:paraId="25773F61">
      <w:pPr>
        <w:pStyle w:val="23"/>
      </w:pPr>
      <w:r>
        <w:t>Task: Design and implement the client home page layout.</w:t>
      </w:r>
    </w:p>
    <w:p w14:paraId="6AC72F99">
      <w:pPr>
        <w:pStyle w:val="24"/>
      </w:pPr>
      <w:r>
        <w:t xml:space="preserve">Assigned to: </w:t>
      </w:r>
      <w:r>
        <w:rPr>
          <w:bCs/>
        </w:rPr>
        <w:t>Alasmar</w:t>
      </w:r>
      <w:r>
        <w:t xml:space="preserve"> Anas</w:t>
      </w:r>
    </w:p>
    <w:p w14:paraId="7679E5BB">
      <w:pPr>
        <w:pStyle w:val="24"/>
      </w:pPr>
      <w:r>
        <w:t>Priority: Medium</w:t>
      </w:r>
    </w:p>
    <w:p w14:paraId="3D6F3F87">
      <w:pPr>
        <w:pStyle w:val="24"/>
      </w:pPr>
      <w:r>
        <w:t>Status: In Progress</w:t>
      </w:r>
    </w:p>
    <w:p w14:paraId="6FE4FCF9">
      <w:pPr>
        <w:pStyle w:val="4"/>
      </w:pPr>
      <w:r>
        <w:t>3.2 Service Search for Clients (Feature)</w:t>
      </w:r>
    </w:p>
    <w:p w14:paraId="3EC9E1FB">
      <w:pPr>
        <w:pStyle w:val="23"/>
      </w:pPr>
      <w:r>
        <w:t>Task: Implement the service search bar with filtering options.</w:t>
      </w:r>
    </w:p>
    <w:p w14:paraId="61EF2808">
      <w:pPr>
        <w:pStyle w:val="24"/>
      </w:pPr>
      <w:r>
        <w:t>Assigned to:</w:t>
      </w:r>
      <w:r>
        <w:rPr>
          <w:bCs/>
        </w:rPr>
        <w:t xml:space="preserve"> Alasmar</w:t>
      </w:r>
      <w:r>
        <w:rPr>
          <w:b/>
        </w:rPr>
        <w:t xml:space="preserve"> </w:t>
      </w:r>
      <w:r>
        <w:t xml:space="preserve">Anas, </w:t>
      </w:r>
      <w:r>
        <w:rPr>
          <w:bCs/>
        </w:rPr>
        <w:t xml:space="preserve">Abdi Adem </w:t>
      </w:r>
      <w:r>
        <w:t xml:space="preserve">Fares, </w:t>
      </w:r>
      <w:r>
        <w:rPr>
          <w:bCs/>
        </w:rPr>
        <w:t>Zobir Abd</w:t>
      </w:r>
      <w:r>
        <w:rPr>
          <w:b/>
        </w:rPr>
        <w:t xml:space="preserve"> </w:t>
      </w:r>
      <w:r>
        <w:t>Raouf</w:t>
      </w:r>
    </w:p>
    <w:p w14:paraId="2EDFB08C">
      <w:pPr>
        <w:pStyle w:val="24"/>
      </w:pPr>
      <w:r>
        <w:t>Priority: High</w:t>
      </w:r>
    </w:p>
    <w:p w14:paraId="5684A514">
      <w:pPr>
        <w:pStyle w:val="24"/>
      </w:pPr>
      <w:r>
        <w:t>Status: Pending</w:t>
      </w:r>
    </w:p>
    <w:p w14:paraId="39BDCF47">
      <w:pPr>
        <w:pStyle w:val="24"/>
      </w:pPr>
      <w:r>
        <w:t>Dependencies: Backend logic for search functionality</w:t>
      </w:r>
    </w:p>
    <w:p w14:paraId="41C5968F">
      <w:pPr>
        <w:pStyle w:val="4"/>
      </w:pPr>
      <w:r>
        <w:t>3.3 View Service Provider Profiles (Feature)</w:t>
      </w:r>
    </w:p>
    <w:p w14:paraId="542DB587">
      <w:pPr>
        <w:pStyle w:val="23"/>
      </w:pPr>
      <w:r>
        <w:t>Task: Design the interface to display service provider profiles after search results.</w:t>
      </w:r>
    </w:p>
    <w:p w14:paraId="7899E41E">
      <w:pPr>
        <w:pStyle w:val="24"/>
      </w:pPr>
      <w:r>
        <w:t>Assigned to:</w:t>
      </w:r>
      <w:r>
        <w:rPr>
          <w:bCs/>
        </w:rPr>
        <w:t>Benmati</w:t>
      </w:r>
      <w:r>
        <w:t xml:space="preserve"> </w:t>
      </w:r>
      <w:r>
        <w:rPr>
          <w:rFonts w:hint="default"/>
          <w:lang w:val="en-US"/>
        </w:rPr>
        <w:t>Ziad</w:t>
      </w:r>
    </w:p>
    <w:p w14:paraId="42D13834">
      <w:pPr>
        <w:pStyle w:val="24"/>
      </w:pPr>
      <w:r>
        <w:t>Priority: Medium</w:t>
      </w:r>
    </w:p>
    <w:p w14:paraId="6F65EC8B">
      <w:pPr>
        <w:pStyle w:val="24"/>
      </w:pPr>
      <w:r>
        <w:t>Status: Pending</w:t>
      </w:r>
    </w:p>
    <w:p w14:paraId="34307F8A">
      <w:pPr>
        <w:pStyle w:val="3"/>
      </w:pPr>
      <w:r>
        <w:t>4. Service Provider-side Functionality (Epic)</w:t>
      </w:r>
    </w:p>
    <w:p w14:paraId="4399B277">
      <w:pPr>
        <w:pStyle w:val="4"/>
      </w:pPr>
      <w:r>
        <w:t>4.1 Home Page for Service Providers (Feature)</w:t>
      </w:r>
    </w:p>
    <w:p w14:paraId="7A605731">
      <w:pPr>
        <w:pStyle w:val="23"/>
      </w:pPr>
      <w:r>
        <w:t>Task: Design and implement the home page for service providers.</w:t>
      </w:r>
    </w:p>
    <w:p w14:paraId="5CFDFC71">
      <w:pPr>
        <w:pStyle w:val="24"/>
      </w:pPr>
      <w:r>
        <w:t>Assigned to:</w:t>
      </w:r>
      <w:r>
        <w:rPr>
          <w:bCs/>
        </w:rPr>
        <w:t xml:space="preserve"> Benmati</w:t>
      </w:r>
      <w:r>
        <w:t xml:space="preserve"> </w:t>
      </w:r>
      <w:r>
        <w:rPr>
          <w:rFonts w:hint="default"/>
          <w:lang w:val="en-US"/>
        </w:rPr>
        <w:t>Ziad</w:t>
      </w:r>
    </w:p>
    <w:p w14:paraId="16CA6ED1">
      <w:pPr>
        <w:pStyle w:val="24"/>
      </w:pPr>
      <w:r>
        <w:t>Priority: Medium</w:t>
      </w:r>
    </w:p>
    <w:p w14:paraId="6F0A13C0">
      <w:pPr>
        <w:pStyle w:val="24"/>
      </w:pPr>
      <w:r>
        <w:t>Status: Pending</w:t>
      </w:r>
    </w:p>
    <w:p w14:paraId="70A4A60E">
      <w:pPr>
        <w:pStyle w:val="4"/>
      </w:pPr>
      <w:r>
        <w:t>4.2 Current Jobs Interface (Feature)</w:t>
      </w:r>
    </w:p>
    <w:p w14:paraId="77836A48">
      <w:pPr>
        <w:pStyle w:val="23"/>
      </w:pPr>
      <w:r>
        <w:t>Task: Develop the interface displaying current job listings for service providers.</w:t>
      </w:r>
    </w:p>
    <w:p w14:paraId="07914E76">
      <w:pPr>
        <w:pStyle w:val="24"/>
      </w:pPr>
      <w:r>
        <w:t xml:space="preserve">Assigned to: </w:t>
      </w:r>
      <w:r>
        <w:rPr>
          <w:bCs/>
        </w:rPr>
        <w:t xml:space="preserve">Abdi Adem </w:t>
      </w:r>
      <w:r>
        <w:t>Fares</w:t>
      </w:r>
    </w:p>
    <w:p w14:paraId="6C7BB38C">
      <w:pPr>
        <w:pStyle w:val="24"/>
      </w:pPr>
      <w:r>
        <w:t>Priority: Medium</w:t>
      </w:r>
    </w:p>
    <w:p w14:paraId="60A3E1EA">
      <w:pPr>
        <w:pStyle w:val="24"/>
      </w:pPr>
      <w:r>
        <w:t>Status: Pending</w:t>
      </w:r>
    </w:p>
    <w:p w14:paraId="0A1EC91E">
      <w:pPr>
        <w:pStyle w:val="3"/>
      </w:pPr>
      <w:r>
        <w:t>5. Backend and Database (Epic)</w:t>
      </w:r>
    </w:p>
    <w:p w14:paraId="5A164815">
      <w:pPr>
        <w:pStyle w:val="4"/>
      </w:pPr>
      <w:r>
        <w:t>5.1 Database Setup (Feature)</w:t>
      </w:r>
    </w:p>
    <w:p w14:paraId="23D832B6">
      <w:pPr>
        <w:pStyle w:val="23"/>
      </w:pPr>
      <w:r>
        <w:t>Task: Set up database entities (Client Profile, Service Provider Profile, Service Listings).</w:t>
      </w:r>
    </w:p>
    <w:p w14:paraId="381E24DE">
      <w:pPr>
        <w:pStyle w:val="24"/>
      </w:pPr>
      <w:r>
        <w:t>Assigned to</w:t>
      </w:r>
      <w:r>
        <w:rPr>
          <w:b/>
          <w:bCs/>
        </w:rPr>
        <w:t xml:space="preserve">: </w:t>
      </w:r>
      <w:r>
        <w:t>Zobir Abd Raouf</w:t>
      </w:r>
    </w:p>
    <w:p w14:paraId="77792DB0">
      <w:pPr>
        <w:pStyle w:val="24"/>
      </w:pPr>
      <w:r>
        <w:t>Priority: High</w:t>
      </w:r>
    </w:p>
    <w:p w14:paraId="7EDABF5B">
      <w:pPr>
        <w:pStyle w:val="24"/>
      </w:pPr>
      <w:r>
        <w:t>Status: In Progress</w:t>
      </w:r>
    </w:p>
    <w:p w14:paraId="28EC012B">
      <w:pPr>
        <w:pStyle w:val="4"/>
      </w:pPr>
      <w:r>
        <w:t>5.2 Sign-In/Log-In Logic (Feature)</w:t>
      </w:r>
    </w:p>
    <w:p w14:paraId="00F592E3">
      <w:pPr>
        <w:pStyle w:val="23"/>
      </w:pPr>
      <w:r>
        <w:t>Task: Implement the backend logic for sign-in and login.</w:t>
      </w:r>
    </w:p>
    <w:p w14:paraId="6810ADC8">
      <w:pPr>
        <w:pStyle w:val="24"/>
      </w:pPr>
      <w:r>
        <w:t>Assigned to:</w:t>
      </w:r>
      <w:r>
        <w:rPr>
          <w:b/>
        </w:rPr>
        <w:t xml:space="preserve"> </w:t>
      </w:r>
      <w:r>
        <w:rPr>
          <w:bCs/>
        </w:rPr>
        <w:t xml:space="preserve">Hechich </w:t>
      </w:r>
      <w:r>
        <w:t>Nouha</w:t>
      </w:r>
    </w:p>
    <w:p w14:paraId="62E7CF03">
      <w:pPr>
        <w:pStyle w:val="24"/>
      </w:pPr>
      <w:r>
        <w:t>Priority: High</w:t>
      </w:r>
    </w:p>
    <w:p w14:paraId="71FD86F8">
      <w:pPr>
        <w:pStyle w:val="24"/>
      </w:pPr>
      <w:r>
        <w:t>Status: Pending</w:t>
      </w:r>
    </w:p>
    <w:p w14:paraId="262FD2FA">
      <w:pPr>
        <w:pStyle w:val="4"/>
      </w:pPr>
      <w:r>
        <w:t>5.3 Service Search Logic (Feature)</w:t>
      </w:r>
    </w:p>
    <w:p w14:paraId="13BD9677">
      <w:pPr>
        <w:pStyle w:val="23"/>
      </w:pPr>
      <w:r>
        <w:t>Task: Build backend logic to handle the service search functionality.</w:t>
      </w:r>
    </w:p>
    <w:p w14:paraId="6B421E4E">
      <w:pPr>
        <w:pStyle w:val="24"/>
      </w:pPr>
      <w:r>
        <w:t xml:space="preserve">Assigned to: </w:t>
      </w:r>
      <w:r>
        <w:rPr>
          <w:bCs/>
        </w:rPr>
        <w:t xml:space="preserve">Abdi Adem </w:t>
      </w:r>
      <w:r>
        <w:t>Fares, Zobir Abd Raouf</w:t>
      </w:r>
    </w:p>
    <w:p w14:paraId="629196B0">
      <w:pPr>
        <w:pStyle w:val="24"/>
      </w:pPr>
      <w:r>
        <w:t>Priority: High</w:t>
      </w:r>
    </w:p>
    <w:p w14:paraId="064EBDA0">
      <w:pPr>
        <w:pStyle w:val="24"/>
      </w:pPr>
      <w:r>
        <w:t>Status: Pending</w:t>
      </w:r>
    </w:p>
    <w:p w14:paraId="15CD54E1">
      <w:pPr>
        <w:pStyle w:val="4"/>
      </w:pPr>
      <w:r>
        <w:t>5.4 Manage Client/Service Provider Home Pages (Feature)</w:t>
      </w:r>
    </w:p>
    <w:p w14:paraId="013E0699">
      <w:pPr>
        <w:pStyle w:val="23"/>
      </w:pPr>
      <w:r>
        <w:t>Task: Implement backend functionality to support client and service provider dashboards.</w:t>
      </w:r>
    </w:p>
    <w:p w14:paraId="438FBA4E">
      <w:pPr>
        <w:pStyle w:val="24"/>
      </w:pPr>
      <w:r>
        <w:t>Assigned to:</w:t>
      </w:r>
      <w:r>
        <w:rPr>
          <w:bCs/>
        </w:rPr>
        <w:t xml:space="preserve"> Hechich</w:t>
      </w:r>
      <w:r>
        <w:t xml:space="preserve"> Nouha</w:t>
      </w:r>
    </w:p>
    <w:p w14:paraId="7BEB07F1">
      <w:pPr>
        <w:pStyle w:val="24"/>
      </w:pPr>
      <w:r>
        <w:t>Priority: Medium</w:t>
      </w:r>
    </w:p>
    <w:p w14:paraId="029CAA68">
      <w:pPr>
        <w:pStyle w:val="24"/>
      </w:pPr>
      <w:r>
        <w:t>Status: Pending</w:t>
      </w:r>
    </w:p>
    <w:p w14:paraId="4F420304">
      <w:pPr>
        <w:pStyle w:val="3"/>
      </w:pPr>
      <w:r>
        <w:t>6. AI-Based Identity Verification (Epic)</w:t>
      </w:r>
    </w:p>
    <w:p w14:paraId="327A82E1">
      <w:pPr>
        <w:pStyle w:val="4"/>
      </w:pPr>
      <w:r>
        <w:t>6.1 AI Integration via API (Feature)</w:t>
      </w:r>
    </w:p>
    <w:p w14:paraId="20FBB4BA">
      <w:pPr>
        <w:pStyle w:val="23"/>
      </w:pPr>
      <w:r>
        <w:t>Task: Implement AI-based identity verification using an external API.</w:t>
      </w:r>
    </w:p>
    <w:p w14:paraId="735105E1">
      <w:pPr>
        <w:pStyle w:val="24"/>
      </w:pPr>
      <w:r>
        <w:t xml:space="preserve">Assigned to: </w:t>
      </w:r>
      <w:r>
        <w:rPr>
          <w:bCs/>
        </w:rPr>
        <w:t>Benmati</w:t>
      </w:r>
      <w:r>
        <w:t xml:space="preserve"> </w:t>
      </w:r>
      <w:r>
        <w:rPr>
          <w:rFonts w:hint="default"/>
          <w:lang w:val="en-US"/>
        </w:rPr>
        <w:t>Ziad</w:t>
      </w:r>
      <w:r>
        <w:t xml:space="preserve">, </w:t>
      </w:r>
      <w:r>
        <w:rPr>
          <w:bCs/>
        </w:rPr>
        <w:t>Alasmar</w:t>
      </w:r>
      <w:r>
        <w:t xml:space="preserve"> Anas</w:t>
      </w:r>
    </w:p>
    <w:p w14:paraId="065B7F6E">
      <w:pPr>
        <w:pStyle w:val="24"/>
      </w:pPr>
      <w:r>
        <w:t>Priority: High</w:t>
      </w:r>
    </w:p>
    <w:p w14:paraId="7F3447A5">
      <w:pPr>
        <w:pStyle w:val="24"/>
      </w:pPr>
      <w:r>
        <w:t>Status: Pending</w:t>
      </w:r>
    </w:p>
    <w:p w14:paraId="13AD76FC">
      <w:pPr>
        <w:pStyle w:val="24"/>
      </w:pPr>
      <w:r>
        <w:t>Dependencies: API research and selection</w:t>
      </w:r>
    </w:p>
    <w:p w14:paraId="00BA66B6">
      <w:pPr>
        <w:pStyle w:val="3"/>
      </w:pPr>
      <w:r>
        <w:t>7. Admin Dashboard and Management (Epic)</w:t>
      </w:r>
    </w:p>
    <w:p w14:paraId="0A02FA56">
      <w:pPr>
        <w:pStyle w:val="4"/>
      </w:pPr>
      <w:r>
        <w:t>7.1 Admin Dashboard (Feature)</w:t>
      </w:r>
    </w:p>
    <w:p w14:paraId="2F4A5AC9">
      <w:pPr>
        <w:pStyle w:val="23"/>
      </w:pPr>
      <w:r>
        <w:t>Task: Design and implement the admin dashboard for managing accounts, ads, and verifications.</w:t>
      </w:r>
    </w:p>
    <w:p w14:paraId="17242C4A">
      <w:pPr>
        <w:pStyle w:val="23"/>
        <w:numPr>
          <w:ilvl w:val="0"/>
          <w:numId w:val="0"/>
        </w:numPr>
        <w:ind w:left="360"/>
      </w:pPr>
    </w:p>
    <w:p w14:paraId="158AD54F">
      <w:pPr>
        <w:pStyle w:val="24"/>
      </w:pPr>
      <w:r>
        <w:t xml:space="preserve">Assigned to: </w:t>
      </w:r>
      <w:r>
        <w:rPr>
          <w:bCs/>
        </w:rPr>
        <w:t xml:space="preserve">Abdi Adem </w:t>
      </w:r>
      <w:r>
        <w:t>Fares, Zobir Abd Raouf</w:t>
      </w:r>
    </w:p>
    <w:p w14:paraId="2D200F56">
      <w:pPr>
        <w:pStyle w:val="24"/>
      </w:pPr>
      <w:r>
        <w:t>Priority: High</w:t>
      </w:r>
    </w:p>
    <w:p w14:paraId="41F92E6F">
      <w:pPr>
        <w:pStyle w:val="24"/>
      </w:pPr>
      <w:r>
        <w:t>Status: Pending</w:t>
      </w:r>
    </w:p>
    <w:p w14:paraId="3143EA93">
      <w:pPr>
        <w:pStyle w:val="24"/>
        <w:numPr>
          <w:ilvl w:val="0"/>
          <w:numId w:val="0"/>
        </w:numPr>
        <w:ind w:left="720"/>
      </w:pPr>
    </w:p>
    <w:p w14:paraId="0DDF3FBD">
      <w:pPr>
        <w:pStyle w:val="3"/>
      </w:pPr>
      <w:r>
        <w:t>8. Monetization and Ads (Epic)</w:t>
      </w:r>
    </w:p>
    <w:p w14:paraId="489CE158">
      <w:pPr>
        <w:pStyle w:val="4"/>
      </w:pPr>
      <w:r>
        <w:t>8.1 Premium Subscription for Service Providers (Feature)</w:t>
      </w:r>
    </w:p>
    <w:p w14:paraId="457DD9D7">
      <w:pPr>
        <w:pStyle w:val="23"/>
      </w:pPr>
      <w:r>
        <w:t>Task: Implement premium subscription logic and visibility management for service providers.</w:t>
      </w:r>
    </w:p>
    <w:p w14:paraId="081AE407">
      <w:pPr>
        <w:pStyle w:val="24"/>
      </w:pPr>
      <w:r>
        <w:t xml:space="preserve">Assigned to: Zobir Abd Raouf, </w:t>
      </w:r>
      <w:r>
        <w:rPr>
          <w:bCs/>
        </w:rPr>
        <w:t>Alasmar</w:t>
      </w:r>
      <w:r>
        <w:t xml:space="preserve"> Anas</w:t>
      </w:r>
    </w:p>
    <w:p w14:paraId="0AAA88A2">
      <w:pPr>
        <w:pStyle w:val="24"/>
      </w:pPr>
      <w:r>
        <w:t>Priority: Medium</w:t>
      </w:r>
    </w:p>
    <w:p w14:paraId="4B486925">
      <w:pPr>
        <w:pStyle w:val="24"/>
      </w:pPr>
      <w:r>
        <w:t>Status: Pending</w:t>
      </w:r>
    </w:p>
    <w:p w14:paraId="33F6966B">
      <w:pPr>
        <w:pStyle w:val="4"/>
      </w:pPr>
      <w:r>
        <w:t>8.2 In-App Advertising (Feature)</w:t>
      </w:r>
    </w:p>
    <w:p w14:paraId="15F568E1">
      <w:pPr>
        <w:pStyle w:val="23"/>
      </w:pPr>
      <w:r>
        <w:t>Task: Set up ad management to display relevant ads to users.</w:t>
      </w:r>
    </w:p>
    <w:p w14:paraId="02C549B2">
      <w:pPr>
        <w:pStyle w:val="24"/>
      </w:pPr>
      <w:r>
        <w:t>Assigned to: Zobir Abd Raouf,</w:t>
      </w:r>
      <w:r>
        <w:rPr>
          <w:bCs/>
        </w:rPr>
        <w:t xml:space="preserve"> Alasmar</w:t>
      </w:r>
      <w:r>
        <w:t xml:space="preserve"> Anas</w:t>
      </w:r>
    </w:p>
    <w:p w14:paraId="65A8EFDA">
      <w:pPr>
        <w:pStyle w:val="24"/>
      </w:pPr>
      <w:r>
        <w:t>Priority: Medium</w:t>
      </w:r>
    </w:p>
    <w:p w14:paraId="1D067543">
      <w:pPr>
        <w:pStyle w:val="24"/>
      </w:pPr>
      <w:r>
        <w:t>Status: Pending</w:t>
      </w:r>
    </w:p>
    <w:p w14:paraId="1BCD4783">
      <w:pPr>
        <w:pStyle w:val="3"/>
      </w:pPr>
      <w:r>
        <w:t>9. Non-Functional Requirements (Epic)</w:t>
      </w:r>
    </w:p>
    <w:p w14:paraId="2D3D1A99">
      <w:pPr>
        <w:pStyle w:val="4"/>
      </w:pPr>
      <w:r>
        <w:t>9.1 Security Implementation (Feature)</w:t>
      </w:r>
    </w:p>
    <w:p w14:paraId="1C32274A">
      <w:pPr>
        <w:pStyle w:val="23"/>
      </w:pPr>
      <w:r>
        <w:t>Task: Implement 2FA and data encryption for user data.</w:t>
      </w:r>
    </w:p>
    <w:p w14:paraId="4B1A1534">
      <w:pPr>
        <w:pStyle w:val="24"/>
      </w:pPr>
      <w:r>
        <w:t xml:space="preserve">Assigned to: </w:t>
      </w:r>
      <w:r>
        <w:rPr>
          <w:bCs/>
        </w:rPr>
        <w:t>Hechich</w:t>
      </w:r>
      <w:r>
        <w:t xml:space="preserve"> Nouha</w:t>
      </w:r>
    </w:p>
    <w:p w14:paraId="42AC4521">
      <w:pPr>
        <w:pStyle w:val="24"/>
      </w:pPr>
      <w:r>
        <w:t>Priority: High</w:t>
      </w:r>
    </w:p>
    <w:p w14:paraId="65E4E9A3">
      <w:pPr>
        <w:pStyle w:val="24"/>
      </w:pPr>
      <w:r>
        <w:t>Status: Pending</w:t>
      </w:r>
    </w:p>
    <w:p w14:paraId="19E40C93">
      <w:pPr>
        <w:pStyle w:val="4"/>
      </w:pPr>
      <w:r>
        <w:t>9.2 Performance Optimization (Feature)</w:t>
      </w:r>
    </w:p>
    <w:p w14:paraId="5CC32EA1">
      <w:pPr>
        <w:pStyle w:val="23"/>
      </w:pPr>
      <w:r>
        <w:t>Task: Ensure optimal performance (loading within 3-5 seconds, handling peak loads).</w:t>
      </w:r>
    </w:p>
    <w:p w14:paraId="46E0BE6A">
      <w:pPr>
        <w:pStyle w:val="24"/>
      </w:pPr>
      <w:r>
        <w:t>Assigned to: Entire team</w:t>
      </w:r>
    </w:p>
    <w:p w14:paraId="36F5BFE0">
      <w:pPr>
        <w:pStyle w:val="24"/>
      </w:pPr>
      <w:r>
        <w:t>Priority: Medium</w:t>
      </w:r>
    </w:p>
    <w:p w14:paraId="0CCEC646">
      <w:pPr>
        <w:pStyle w:val="24"/>
      </w:pPr>
      <w:r>
        <w:t>Status: Ongoing</w:t>
      </w:r>
    </w:p>
    <w:p w14:paraId="7399335C">
      <w:pPr>
        <w:pStyle w:val="3"/>
      </w:pPr>
      <w:r>
        <w:t>Milestones</w:t>
      </w:r>
    </w:p>
    <w:p w14:paraId="575438A5">
      <w:r>
        <w:t>M1: Complete User Registration and Login (Deadline: October 30, 2024)</w:t>
      </w:r>
    </w:p>
    <w:p w14:paraId="550E0541">
      <w:r>
        <w:t>M2: Build Client/Service Provider Dashboards (Deadline: November 10, 2024)</w:t>
      </w:r>
    </w:p>
    <w:p w14:paraId="15EC7D5C">
      <w:r>
        <w:t>M3: AI Verification System Integrated (Deadline: November 20, 2024)</w:t>
      </w:r>
    </w:p>
    <w:p w14:paraId="2C91F7BB">
      <w:r>
        <w:t>M4: Admin Dashboard Functional (Deadline: December 1, 2024)</w:t>
      </w:r>
    </w:p>
    <w:p w14:paraId="76D99B72">
      <w:r>
        <w:t>M5: Full Beta Launch (Deadline: December 15, 2024)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E4F"/>
    <w:rsid w:val="006C170A"/>
    <w:rsid w:val="00714F85"/>
    <w:rsid w:val="00984383"/>
    <w:rsid w:val="00AA1D8D"/>
    <w:rsid w:val="00B47730"/>
    <w:rsid w:val="00C419E0"/>
    <w:rsid w:val="00CB0664"/>
    <w:rsid w:val="00CD6C40"/>
    <w:rsid w:val="00F42DDF"/>
    <w:rsid w:val="00FC693F"/>
    <w:rsid w:val="379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link w:val="16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4">
    <w:name w:val="No Spacing Char"/>
    <w:basedOn w:val="11"/>
    <w:link w:val="137"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746</Words>
  <Characters>4104</Characters>
  <Lines>34</Lines>
  <Paragraphs>9</Paragraphs>
  <TotalTime>2</TotalTime>
  <ScaleCrop>false</ScaleCrop>
  <LinksUpToDate>false</LinksUpToDate>
  <CharactersWithSpaces>4841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HF</cp:lastModifiedBy>
  <dcterms:modified xsi:type="dcterms:W3CDTF">2024-10-23T05:36:24Z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83633BA204A64D4488E110166253FE3F_12</vt:lpwstr>
  </property>
</Properties>
</file>